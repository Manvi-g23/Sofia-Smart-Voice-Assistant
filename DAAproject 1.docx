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E4C50">
      <w:pPr>
        <w:spacing w:before="0" w:after="0" w:line="360" w:lineRule="auto"/>
        <w:ind w:left="0" w:right="0" w:firstLine="3602" w:firstLineChars="1000"/>
        <w:jc w:val="both"/>
        <w:rPr>
          <w:rFonts w:ascii="Times New Roman" w:hAnsi="Times New Roman" w:eastAsia="Times New Roman" w:cs="Times New Roman"/>
          <w:b/>
          <w:color w:val="auto"/>
          <w:spacing w:val="0"/>
          <w:position w:val="0"/>
          <w:sz w:val="36"/>
          <w:u w:val="single"/>
          <w:shd w:val="clear" w:fill="auto"/>
        </w:rPr>
      </w:pPr>
      <w:r>
        <w:rPr>
          <w:rFonts w:ascii="Times New Roman" w:hAnsi="Times New Roman" w:eastAsia="Times New Roman" w:cs="Times New Roman"/>
          <w:b/>
          <w:color w:val="auto"/>
          <w:spacing w:val="0"/>
          <w:position w:val="0"/>
          <w:sz w:val="36"/>
          <w:u w:val="single"/>
          <w:shd w:val="clear" w:fill="auto"/>
        </w:rPr>
        <w:t>Mini Project</w:t>
      </w:r>
    </w:p>
    <w:p w14:paraId="49B5C665">
      <w:pPr>
        <w:spacing w:before="0" w:after="0" w:line="360" w:lineRule="auto"/>
        <w:ind w:left="0" w:right="0" w:firstLine="0"/>
        <w:jc w:val="center"/>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44"/>
          <w:shd w:val="clear" w:fill="auto"/>
        </w:rPr>
        <w:t xml:space="preserve">       "Smart Voice Assistant"</w:t>
      </w:r>
    </w:p>
    <w:p w14:paraId="0B570800">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43361278">
      <w:pPr>
        <w:spacing w:before="0" w:after="0" w:line="360" w:lineRule="auto"/>
        <w:ind w:left="0" w:right="0" w:firstLine="0"/>
        <w:jc w:val="left"/>
        <w:rPr>
          <w:rFonts w:ascii="Times New Roman" w:hAnsi="Times New Roman" w:eastAsia="Times New Roman" w:cs="Times New Roman"/>
          <w:b/>
          <w:color w:val="auto"/>
          <w:spacing w:val="0"/>
          <w:position w:val="0"/>
          <w:sz w:val="32"/>
          <w:shd w:val="clear" w:fill="auto"/>
        </w:rPr>
      </w:pPr>
      <w:r>
        <w:rPr>
          <w:rFonts w:hint="default" w:ascii="Times New Roman" w:hAnsi="Times New Roman" w:eastAsia="Times New Roman" w:cs="Times New Roman"/>
          <w:b/>
          <w:color w:val="auto"/>
          <w:spacing w:val="0"/>
          <w:position w:val="0"/>
          <w:sz w:val="32"/>
          <w:shd w:val="clear" w:fill="auto"/>
          <w:lang w:val="en-US"/>
        </w:rPr>
        <w:t xml:space="preserve">Name </w:t>
      </w:r>
      <w:r>
        <w:rPr>
          <w:rFonts w:ascii="Times New Roman" w:hAnsi="Times New Roman" w:eastAsia="Times New Roman" w:cs="Times New Roman"/>
          <w:b/>
          <w:color w:val="auto"/>
          <w:spacing w:val="0"/>
          <w:position w:val="0"/>
          <w:sz w:val="32"/>
          <w:shd w:val="clear" w:fill="auto"/>
        </w:rPr>
        <w:t>: Shreya N. Pandharikar (22007035)</w:t>
      </w:r>
    </w:p>
    <w:p w14:paraId="4F10C312">
      <w:pPr>
        <w:spacing w:before="0" w:after="0" w:line="360" w:lineRule="auto"/>
        <w:ind w:left="0" w:right="0" w:firstLine="0"/>
        <w:jc w:val="left"/>
        <w:rPr>
          <w:rFonts w:ascii="Times New Roman" w:hAnsi="Times New Roman" w:eastAsia="Times New Roman" w:cs="Times New Roman"/>
          <w:b/>
          <w:color w:val="auto"/>
          <w:spacing w:val="0"/>
          <w:position w:val="0"/>
          <w:sz w:val="36"/>
          <w:shd w:val="clear" w:fill="auto"/>
        </w:rPr>
      </w:pPr>
      <w:r>
        <w:rPr>
          <w:rFonts w:ascii="Times New Roman" w:hAnsi="Times New Roman" w:eastAsia="Times New Roman" w:cs="Times New Roman"/>
          <w:b/>
          <w:color w:val="auto"/>
          <w:spacing w:val="0"/>
          <w:position w:val="0"/>
          <w:sz w:val="32"/>
          <w:u w:val="single"/>
          <w:shd w:val="clear" w:fill="auto"/>
        </w:rPr>
        <w:t>AIM:</w:t>
      </w:r>
      <w:r>
        <w:rPr>
          <w:rFonts w:ascii="Times New Roman" w:hAnsi="Times New Roman" w:eastAsia="Times New Roman" w:cs="Times New Roman"/>
          <w:b/>
          <w:color w:val="auto"/>
          <w:spacing w:val="0"/>
          <w:position w:val="0"/>
          <w:sz w:val="32"/>
          <w:shd w:val="clear" w:fill="auto"/>
        </w:rPr>
        <w:t xml:space="preserve"> </w:t>
      </w:r>
      <w:r>
        <w:rPr>
          <w:rFonts w:ascii="Times New Roman" w:hAnsi="Times New Roman" w:eastAsia="Times New Roman" w:cs="Times New Roman"/>
          <w:color w:val="auto"/>
          <w:spacing w:val="0"/>
          <w:position w:val="0"/>
          <w:sz w:val="28"/>
          <w:shd w:val="clear" w:fill="auto"/>
        </w:rPr>
        <w:t>To implement a voice-controlled personal assistant named "Sofia" using Python, integrating features like voice recognition, web scraping, email handling, and system commands.</w:t>
      </w:r>
    </w:p>
    <w:p w14:paraId="21A5B74F">
      <w:pPr>
        <w:spacing w:before="0" w:after="0" w:line="360" w:lineRule="auto"/>
        <w:ind w:left="0" w:right="0" w:firstLine="0"/>
        <w:jc w:val="left"/>
        <w:rPr>
          <w:rFonts w:ascii="Times New Roman" w:hAnsi="Times New Roman" w:eastAsia="Times New Roman" w:cs="Times New Roman"/>
          <w:b/>
          <w:color w:val="auto"/>
          <w:spacing w:val="0"/>
          <w:position w:val="0"/>
          <w:sz w:val="32"/>
          <w:shd w:val="clear" w:fill="auto"/>
        </w:rPr>
      </w:pPr>
    </w:p>
    <w:p w14:paraId="7E313EFD">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INTRODUCTION:</w:t>
      </w:r>
    </w:p>
    <w:p w14:paraId="45143C0D">
      <w:pPr>
        <w:spacing w:before="0" w:after="0" w:line="36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 this practical, we develop a Python-based personal assistant named "Sofia" that interacts with users through speech or text input. Sofia can perform various tasks such as opening applications, searching the web, sending emails, managing notes, and providing information sourced from Wikipedia and Google Maps.</w:t>
      </w:r>
    </w:p>
    <w:p w14:paraId="028808FF">
      <w:pPr>
        <w:spacing w:before="0" w:after="0" w:line="360" w:lineRule="auto"/>
        <w:ind w:left="0" w:right="0" w:firstLine="0"/>
        <w:jc w:val="left"/>
        <w:rPr>
          <w:rFonts w:ascii="Times New Roman" w:hAnsi="Times New Roman" w:eastAsia="Times New Roman" w:cs="Times New Roman"/>
          <w:color w:val="auto"/>
          <w:spacing w:val="0"/>
          <w:position w:val="0"/>
          <w:sz w:val="28"/>
          <w:shd w:val="clear" w:fill="auto"/>
        </w:rPr>
      </w:pPr>
    </w:p>
    <w:p w14:paraId="7B70739B">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OBJECTIVES:</w:t>
      </w:r>
    </w:p>
    <w:p w14:paraId="708F06CC">
      <w:pPr>
        <w:numPr>
          <w:ilvl w:val="0"/>
          <w:numId w:val="1"/>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Develop a voice-controlled personal assistant.</w:t>
      </w:r>
    </w:p>
    <w:p w14:paraId="21C051D5">
      <w:pPr>
        <w:numPr>
          <w:ilvl w:val="0"/>
          <w:numId w:val="1"/>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Implement functionalities for opening applications, searching the web, and sending emails.</w:t>
      </w:r>
    </w:p>
    <w:p w14:paraId="79880E7F">
      <w:pPr>
        <w:numPr>
          <w:ilvl w:val="0"/>
          <w:numId w:val="1"/>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Utilize web scraping to fetch information from Wikipedia and Google Maps.</w:t>
      </w:r>
    </w:p>
    <w:p w14:paraId="5893CACF">
      <w:pPr>
        <w:numPr>
          <w:ilvl w:val="0"/>
          <w:numId w:val="1"/>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Enhance user interaction through speech synthesis and recognition.</w:t>
      </w:r>
    </w:p>
    <w:p w14:paraId="1D2A8F4E">
      <w:pPr>
        <w:numPr>
          <w:ilvl w:val="0"/>
          <w:numId w:val="1"/>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Ensure robustness and reliability of the assistant's functionalities.</w:t>
      </w:r>
    </w:p>
    <w:p w14:paraId="40E71CB6">
      <w:pPr>
        <w:spacing w:before="0" w:after="0" w:line="360" w:lineRule="auto"/>
        <w:ind w:left="0" w:right="0" w:firstLine="0"/>
        <w:jc w:val="left"/>
        <w:rPr>
          <w:rFonts w:ascii="Times New Roman" w:hAnsi="Times New Roman" w:eastAsia="Times New Roman" w:cs="Times New Roman"/>
          <w:color w:val="auto"/>
          <w:spacing w:val="0"/>
          <w:position w:val="0"/>
          <w:sz w:val="28"/>
          <w:shd w:val="clear" w:fill="auto"/>
        </w:rPr>
      </w:pPr>
    </w:p>
    <w:p w14:paraId="68CF55FB">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FEATURES:</w:t>
      </w:r>
    </w:p>
    <w:p w14:paraId="31345CF3">
      <w:pPr>
        <w:numPr>
          <w:ilvl w:val="0"/>
          <w:numId w:val="2"/>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Voice-controlled interaction using speech recognition.</w:t>
      </w:r>
    </w:p>
    <w:p w14:paraId="14A0AE72">
      <w:pPr>
        <w:numPr>
          <w:ilvl w:val="0"/>
          <w:numId w:val="2"/>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Integration with web services like Wikipedia and Google Maps for information retrieval.</w:t>
      </w:r>
    </w:p>
    <w:p w14:paraId="0B037C8C">
      <w:pPr>
        <w:numPr>
          <w:ilvl w:val="0"/>
          <w:numId w:val="2"/>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Ability to perform system commands such as opening applications and managing notes.</w:t>
      </w:r>
    </w:p>
    <w:p w14:paraId="19F2C7BC">
      <w:pPr>
        <w:numPr>
          <w:ilvl w:val="0"/>
          <w:numId w:val="2"/>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Customizable input mode (speech or text) based on user preference.</w:t>
      </w:r>
    </w:p>
    <w:p w14:paraId="1ED61BFA">
      <w:pPr>
        <w:numPr>
          <w:ilvl w:val="0"/>
          <w:numId w:val="2"/>
        </w:numPr>
        <w:spacing w:before="0" w:after="0" w:line="360"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Modular code structure facilitating easy addition of new features.</w:t>
      </w:r>
    </w:p>
    <w:p w14:paraId="248D58E0">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241B43B5">
      <w:pPr>
        <w:spacing w:before="0" w:after="0" w:line="360"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IMPLEMENTATION:</w:t>
      </w:r>
    </w:p>
    <w:p w14:paraId="22C16975">
      <w:pPr>
        <w:spacing w:before="0" w:after="200" w:line="276"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The implementation involves integrating various Python libraries such as speech_recognition, pyttsx3, wikipedia, BeautifulSoup, and webbrowser to enable voice recognition, text-to-speech conversion, web scraping, and browser automation functionalities. The program utilizes functions for different tasks like opening applications, searching Wikipedia, sending emails, setting reminders, and more</w:t>
      </w:r>
      <w:r>
        <w:rPr>
          <w:rFonts w:ascii="Times New Roman" w:hAnsi="Times New Roman" w:eastAsia="Times New Roman" w:cs="Times New Roman"/>
          <w:b/>
          <w:color w:val="auto"/>
          <w:spacing w:val="0"/>
          <w:position w:val="0"/>
          <w:sz w:val="28"/>
          <w:shd w:val="clear" w:fill="auto"/>
        </w:rPr>
        <w:t>.</w:t>
      </w:r>
    </w:p>
    <w:p w14:paraId="4566478A">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bookmarkStart w:id="0" w:name="_GoBack"/>
      <w:bookmarkEnd w:id="0"/>
      <w:r>
        <w:rPr>
          <w:rFonts w:ascii="Times New Roman" w:hAnsi="Times New Roman" w:eastAsia="Times New Roman" w:cs="Times New Roman"/>
          <w:b/>
          <w:color w:val="auto"/>
          <w:spacing w:val="0"/>
          <w:position w:val="0"/>
          <w:sz w:val="32"/>
          <w:u w:val="single"/>
          <w:shd w:val="clear" w:fill="auto"/>
        </w:rPr>
        <w:t>FUTURE ENHANCEMENTS:</w:t>
      </w:r>
    </w:p>
    <w:p w14:paraId="405D0C34">
      <w:pPr>
        <w:numPr>
          <w:ilvl w:val="0"/>
          <w:numId w:val="3"/>
        </w:numPr>
        <w:spacing w:before="0" w:after="200" w:line="276"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Implement natural language processing for improved user interactions.</w:t>
      </w:r>
    </w:p>
    <w:p w14:paraId="2F0C59EB">
      <w:pPr>
        <w:numPr>
          <w:ilvl w:val="0"/>
          <w:numId w:val="3"/>
        </w:numPr>
        <w:spacing w:before="0" w:after="200" w:line="276"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Integrate machine learning algorithms to personalize user experience and enhance task automation.</w:t>
      </w:r>
    </w:p>
    <w:p w14:paraId="07A49F1E">
      <w:pPr>
        <w:numPr>
          <w:ilvl w:val="0"/>
          <w:numId w:val="3"/>
        </w:numPr>
        <w:spacing w:before="0" w:after="200" w:line="276"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Extend functionality to support more third-party services and APIs.</w:t>
      </w:r>
    </w:p>
    <w:p w14:paraId="266AB001">
      <w:pPr>
        <w:numPr>
          <w:ilvl w:val="0"/>
          <w:numId w:val="3"/>
        </w:numPr>
        <w:spacing w:before="0" w:after="200" w:line="276"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Enhance security features, such as user authentication and data encryption.</w:t>
      </w:r>
    </w:p>
    <w:p w14:paraId="160533A9">
      <w:pPr>
        <w:numPr>
          <w:ilvl w:val="0"/>
          <w:numId w:val="3"/>
        </w:numPr>
        <w:spacing w:before="0" w:after="200" w:line="276"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Improve error handling and feedback mechanisms for better user experience.</w:t>
      </w:r>
    </w:p>
    <w:p w14:paraId="6A146DF4">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5CA8647A">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SOURCE CODE:</w:t>
      </w:r>
    </w:p>
    <w:p w14:paraId="08A3C4D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ctypes</w:t>
      </w:r>
    </w:p>
    <w:p w14:paraId="19F0510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datetime</w:t>
      </w:r>
    </w:p>
    <w:p w14:paraId="2E3E725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os</w:t>
      </w:r>
    </w:p>
    <w:p w14:paraId="3FEFCC3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subprocess</w:t>
      </w:r>
    </w:p>
    <w:p w14:paraId="625162B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time</w:t>
      </w:r>
    </w:p>
    <w:p w14:paraId="56AC36C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webbrowser</w:t>
      </w:r>
    </w:p>
    <w:p w14:paraId="73CD9AC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from tkinter import *</w:t>
      </w:r>
    </w:p>
    <w:p w14:paraId="2643AC3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cv2</w:t>
      </w:r>
    </w:p>
    <w:p w14:paraId="2779199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pyautogui</w:t>
      </w:r>
    </w:p>
    <w:p w14:paraId="2C627C6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pyjokes</w:t>
      </w:r>
    </w:p>
    <w:p w14:paraId="08B81CB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pyttsx3</w:t>
      </w:r>
    </w:p>
    <w:p w14:paraId="7A369E7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requests</w:t>
      </w:r>
    </w:p>
    <w:p w14:paraId="454A2D3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speech_recognition as sr</w:t>
      </w:r>
    </w:p>
    <w:p w14:paraId="6CBCBAE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import wikipedia</w:t>
      </w:r>
    </w:p>
    <w:p w14:paraId="3CB3A98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from bs4 import BeautifulSoup</w:t>
      </w:r>
    </w:p>
    <w:p w14:paraId="265AE64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F4E950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A011E9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engine = pyttsx3.init()</w:t>
      </w:r>
    </w:p>
    <w:p w14:paraId="4AE70AC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voices = engine.getProperty('voices')</w:t>
      </w:r>
    </w:p>
    <w:p w14:paraId="3517F36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engine.setProperty('voice', voices[1].id)</w:t>
      </w:r>
    </w:p>
    <w:p w14:paraId="4B03696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38C285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PASSWORD = "chingu"  # Set your password here</w:t>
      </w:r>
    </w:p>
    <w:p w14:paraId="772A9A8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EAD807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E9FFA6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speak(audio):</w:t>
      </w:r>
    </w:p>
    <w:p w14:paraId="6BC428D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engine.say(audio)</w:t>
      </w:r>
    </w:p>
    <w:p w14:paraId="4531FCE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print(audio)</w:t>
      </w:r>
    </w:p>
    <w:p w14:paraId="45852DE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engine.runAndWait()</w:t>
      </w:r>
    </w:p>
    <w:p w14:paraId="582204E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9542DB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015884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takecommand():</w:t>
      </w:r>
    </w:p>
    <w:p w14:paraId="63393CB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 = sr.Recognizer()</w:t>
      </w:r>
    </w:p>
    <w:p w14:paraId="3F46C76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mic_index = 1  # Modify this with the correct device index</w:t>
      </w:r>
    </w:p>
    <w:p w14:paraId="79DB260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with sr.Microphone() as source:</w:t>
      </w:r>
    </w:p>
    <w:p w14:paraId="4A6BB4B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print("Listening...")</w:t>
      </w:r>
    </w:p>
    <w:p w14:paraId="10EA091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r.pause_threshold = 1</w:t>
      </w:r>
    </w:p>
    <w:p w14:paraId="5071201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audio = r.listen(source, timeout=5, phrase_time_limit=5)</w:t>
      </w:r>
    </w:p>
    <w:p w14:paraId="326FE8D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C8975B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try:</w:t>
      </w:r>
    </w:p>
    <w:p w14:paraId="73421E8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print("Recognizing...")</w:t>
      </w:r>
    </w:p>
    <w:p w14:paraId="4444071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query = r.recognize_google(audio)</w:t>
      </w:r>
    </w:p>
    <w:p w14:paraId="477B7AE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print(f"User said: {query}")</w:t>
      </w:r>
    </w:p>
    <w:p w14:paraId="59AE380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except Exception as e:</w:t>
      </w:r>
    </w:p>
    <w:p w14:paraId="7B9EEBE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print(e)</w:t>
      </w:r>
    </w:p>
    <w:p w14:paraId="3B88833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speak("Say that again please...")</w:t>
      </w:r>
    </w:p>
    <w:p w14:paraId="6CBB99F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return "None"</w:t>
      </w:r>
    </w:p>
    <w:p w14:paraId="3A4151B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return query.lower()</w:t>
      </w:r>
    </w:p>
    <w:p w14:paraId="5322FB5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7A9DD2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ED509B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authenticate():</w:t>
      </w:r>
    </w:p>
    <w:p w14:paraId="131A6D7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global root</w:t>
      </w:r>
    </w:p>
    <w:p w14:paraId="5DD75EE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root = Tk()</w:t>
      </w:r>
    </w:p>
    <w:p w14:paraId="1A4C1CB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root.title("Sofia - Personal Assistant")</w:t>
      </w:r>
    </w:p>
    <w:p w14:paraId="37B9BA3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root.geometry("500x500")</w:t>
      </w:r>
    </w:p>
    <w:p w14:paraId="5CECB89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816006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label = Label(root, text="Welcome to Sofia", font=("Helvetica", 16, "bold"), pady=10)</w:t>
      </w:r>
    </w:p>
    <w:p w14:paraId="618C75F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label.pack()</w:t>
      </w:r>
    </w:p>
    <w:p w14:paraId="304605A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FB5A34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label_pass = Label(root, text="Enter Password:", font=("Helvetica", 14))</w:t>
      </w:r>
    </w:p>
    <w:p w14:paraId="0DBEFF0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label_pass.pack()</w:t>
      </w:r>
    </w:p>
    <w:p w14:paraId="5AF7617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019B60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password_entry = Entry(root, show="*", font=("Helvetica", 14))</w:t>
      </w:r>
    </w:p>
    <w:p w14:paraId="696C8F6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password_entry.pack(pady=5)</w:t>
      </w:r>
    </w:p>
    <w:p w14:paraId="2E89924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CA0EA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def check_password():</w:t>
      </w:r>
    </w:p>
    <w:p w14:paraId="0C94E0C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password = password_entry.get()</w:t>
      </w:r>
    </w:p>
    <w:p w14:paraId="40E3FC2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password == PASSWORD:</w:t>
      </w:r>
    </w:p>
    <w:p w14:paraId="710B713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root.destroy()</w:t>
      </w:r>
    </w:p>
    <w:p w14:paraId="0B82CF1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w14:paraId="35DAEAC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26A14C8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speak("Incorrect password. Please try again.")</w:t>
      </w:r>
    </w:p>
    <w:p w14:paraId="57233A5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password_entry.delete(0, END)</w:t>
      </w:r>
    </w:p>
    <w:p w14:paraId="441AAE1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D92E9F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button = Button(root, text="Authenticate", command=check_password, font=("Helvetica", 14))</w:t>
      </w:r>
    </w:p>
    <w:p w14:paraId="08E56BD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button.pack(pady=10)</w:t>
      </w:r>
    </w:p>
    <w:p w14:paraId="45FE691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D5347B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root.mainloop()</w:t>
      </w:r>
    </w:p>
    <w:p w14:paraId="11B2B8A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447DC4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sendEmail():</w:t>
      </w:r>
    </w:p>
    <w:p w14:paraId="701A47E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sendEmail= "</w:t>
      </w:r>
      <w:r>
        <w:fldChar w:fldCharType="begin"/>
      </w:r>
      <w:r>
        <w:instrText xml:space="preserve"> HYPERLINK "https://mail.google.com/mail/u/0/#inbox?compose=new" \h </w:instrText>
      </w:r>
      <w:r>
        <w:fldChar w:fldCharType="separate"/>
      </w:r>
      <w:r>
        <w:rPr>
          <w:rFonts w:ascii="Times New Roman" w:hAnsi="Times New Roman" w:eastAsia="Times New Roman" w:cs="Times New Roman"/>
          <w:color w:val="0000FF"/>
          <w:spacing w:val="0"/>
          <w:position w:val="0"/>
          <w:sz w:val="28"/>
          <w:u w:val="single"/>
          <w:shd w:val="clear" w:fill="auto"/>
        </w:rPr>
        <w:t>https://mail.google.com/mail/u/0/#inbox?compose=new</w:t>
      </w:r>
      <w:r>
        <w:rPr>
          <w:rFonts w:ascii="Times New Roman" w:hAnsi="Times New Roman" w:eastAsia="Times New Roman" w:cs="Times New Roman"/>
          <w:color w:val="0000FF"/>
          <w:spacing w:val="0"/>
          <w:position w:val="0"/>
          <w:sz w:val="28"/>
          <w:u w:val="single"/>
          <w:shd w:val="clear" w:fill="auto"/>
        </w:rPr>
        <w:fldChar w:fldCharType="end"/>
      </w:r>
      <w:r>
        <w:rPr>
          <w:rFonts w:ascii="Times New Roman" w:hAnsi="Times New Roman" w:eastAsia="Times New Roman" w:cs="Times New Roman"/>
          <w:color w:val="auto"/>
          <w:spacing w:val="0"/>
          <w:position w:val="0"/>
          <w:sz w:val="28"/>
          <w:shd w:val="clear" w:fill="auto"/>
        </w:rPr>
        <w:t>"</w:t>
      </w:r>
    </w:p>
    <w:p w14:paraId="0C971A8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os.startfile(sendEmail)</w:t>
      </w:r>
    </w:p>
    <w:p w14:paraId="3C0DB56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Email")</w:t>
      </w:r>
    </w:p>
    <w:p w14:paraId="3C7F836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323AB0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591BFC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wish():</w:t>
      </w:r>
    </w:p>
    <w:p w14:paraId="052E140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hour = datetime.datetime.now().hour</w:t>
      </w:r>
    </w:p>
    <w:p w14:paraId="219C7FB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current_time = datetime.datetime.now().strftime("%I:%M %p")</w:t>
      </w:r>
    </w:p>
    <w:p w14:paraId="5D2115A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0 &lt;= hour &lt; 12:</w:t>
      </w:r>
    </w:p>
    <w:p w14:paraId="343B301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speak("Good Morning")</w:t>
      </w:r>
    </w:p>
    <w:p w14:paraId="4BE0350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12 &lt;= hour &lt; 18:</w:t>
      </w:r>
    </w:p>
    <w:p w14:paraId="03A6FFA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speak("Good Afternoon")</w:t>
      </w:r>
    </w:p>
    <w:p w14:paraId="0E62AD1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10E6F23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speak("Good Evening")</w:t>
      </w:r>
    </w:p>
    <w:p w14:paraId="6AFD68B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speak(f"It's {current_time}. I am Sofia. How can I assist you?")</w:t>
      </w:r>
    </w:p>
    <w:p w14:paraId="36EC6DF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DD84ED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B8A37D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opennotepad():</w:t>
      </w:r>
    </w:p>
    <w:p w14:paraId="4B1433E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notepad_path = "C:\\Windows\\System32\\notepad.exe"</w:t>
      </w:r>
    </w:p>
    <w:p w14:paraId="312088B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os.startfile(notepad_path)</w:t>
      </w:r>
    </w:p>
    <w:p w14:paraId="650B281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Notepad")</w:t>
      </w:r>
    </w:p>
    <w:p w14:paraId="09921B1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BFE936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857F0F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run(self):</w:t>
      </w:r>
    </w:p>
    <w:p w14:paraId="03DE703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speak("please say wakeup to continue")</w:t>
      </w:r>
    </w:p>
    <w:p w14:paraId="05F2578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while True:</w:t>
      </w:r>
    </w:p>
    <w:p w14:paraId="68C2B3B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self.query = self.takecommand()</w:t>
      </w:r>
    </w:p>
    <w:p w14:paraId="2159DB1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4B0EE8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16BCE4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opencommandprompt():</w:t>
      </w:r>
    </w:p>
    <w:p w14:paraId="58C680B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os.system("start cmd")</w:t>
      </w:r>
    </w:p>
    <w:p w14:paraId="607D7AE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Command Prompt")</w:t>
      </w:r>
    </w:p>
    <w:p w14:paraId="5A4BC73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7E9AB2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634BA7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opencamera():</w:t>
      </w:r>
    </w:p>
    <w:p w14:paraId="4B0DB73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cap = cv2.VideoCapture(0)</w:t>
      </w:r>
    </w:p>
    <w:p w14:paraId="04E9CA7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while True:</w:t>
      </w:r>
    </w:p>
    <w:p w14:paraId="660B6E7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ret, img = cap.read()</w:t>
      </w:r>
    </w:p>
    <w:p w14:paraId="01F2959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cv2.imshow("webcam", img)</w:t>
      </w:r>
    </w:p>
    <w:p w14:paraId="00DC6A2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k = cv2.waitKey(1)</w:t>
      </w:r>
    </w:p>
    <w:p w14:paraId="5B83A57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k == 27:</w:t>
      </w:r>
    </w:p>
    <w:p w14:paraId="5CE665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break</w:t>
      </w:r>
    </w:p>
    <w:p w14:paraId="7354981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cap.release()</w:t>
      </w:r>
    </w:p>
    <w:p w14:paraId="54D13FE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cv2.destroyAllWindows()</w:t>
      </w:r>
    </w:p>
    <w:p w14:paraId="6F5C4D5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speak("Closing Camera")</w:t>
      </w:r>
    </w:p>
    <w:p w14:paraId="225B7E3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461029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4AD3F1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searchwikipedia():</w:t>
      </w:r>
    </w:p>
    <w:p w14:paraId="57ACC49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speak("What do you want to search on Wikipedia?")</w:t>
      </w:r>
    </w:p>
    <w:p w14:paraId="290CE27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query = takecommand()</w:t>
      </w:r>
    </w:p>
    <w:p w14:paraId="21B9988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speak("Searching Wikipedia")</w:t>
      </w:r>
    </w:p>
    <w:p w14:paraId="4A87857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try:</w:t>
      </w:r>
    </w:p>
    <w:p w14:paraId="7B1D2CF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results = wikipedia.summary(query, sentences=2)</w:t>
      </w:r>
    </w:p>
    <w:p w14:paraId="61B8F8C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speak("According to Wikipedia")</w:t>
      </w:r>
    </w:p>
    <w:p w14:paraId="73B049D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speak(results)</w:t>
      </w:r>
    </w:p>
    <w:p w14:paraId="4FE3E3F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except wikipedia.exceptions.DisambiguationError as e:</w:t>
      </w:r>
    </w:p>
    <w:p w14:paraId="56B2C17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speak("It seems there are multiple possible pages matching your query. Please specify.")</w:t>
      </w:r>
    </w:p>
    <w:p w14:paraId="12365FF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for option in e.options[:5]:  # Limiting to the first 5 options for clarity</w:t>
      </w:r>
    </w:p>
    <w:p w14:paraId="27E712D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speak(option)</w:t>
      </w:r>
    </w:p>
    <w:p w14:paraId="64399E3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speak("Please refine your query.")</w:t>
      </w:r>
    </w:p>
    <w:p w14:paraId="7F2B1DE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except wikipedia.exceptions.PageError:</w:t>
      </w:r>
    </w:p>
    <w:p w14:paraId="252E94D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speak("Sorry, I couldn't find any information related to your query.")</w:t>
      </w:r>
    </w:p>
    <w:p w14:paraId="7076A8B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66ABF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CDDA4F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openchrome():</w:t>
      </w:r>
    </w:p>
    <w:p w14:paraId="5B7AB96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chrome_path = "C:\\Program Files\\Google\\Chrome\\Application\\chrome.exe"</w:t>
      </w:r>
    </w:p>
    <w:p w14:paraId="1556940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os.startfile(chrome_path)</w:t>
      </w:r>
    </w:p>
    <w:p w14:paraId="25498B3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Chrome")</w:t>
      </w:r>
    </w:p>
    <w:p w14:paraId="116519B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F37C87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0769A1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openspotify():</w:t>
      </w:r>
    </w:p>
    <w:p w14:paraId="2CA416A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webbrowser.open("https://open.spotify.com/")</w:t>
      </w:r>
    </w:p>
    <w:p w14:paraId="690BAB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Spotify")</w:t>
      </w:r>
    </w:p>
    <w:p w14:paraId="48A96D7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DE40D1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9AE63E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openyoutube():</w:t>
      </w:r>
    </w:p>
    <w:p w14:paraId="1F30F03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webbrowser.open("https://www.youtube.com/")</w:t>
      </w:r>
    </w:p>
    <w:p w14:paraId="0FD8A2E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E8B00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7182FD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opengoogle(query):</w:t>
      </w:r>
    </w:p>
    <w:p w14:paraId="6846990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webbrowser.open(f"https://www.google.com/search?q={query}")</w:t>
      </w:r>
    </w:p>
    <w:p w14:paraId="62F99E9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A35289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C2ED3A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switchtabs():</w:t>
      </w:r>
    </w:p>
    <w:p w14:paraId="7D947E7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pyautogui.keyDown('alt')</w:t>
      </w:r>
    </w:p>
    <w:p w14:paraId="3D9C1F6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pyautogui.press('tab')</w:t>
      </w:r>
    </w:p>
    <w:p w14:paraId="4E2B0F4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time.sleep(1)</w:t>
      </w:r>
    </w:p>
    <w:p w14:paraId="10C5795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pyautogui.keyUp('alt')</w:t>
      </w:r>
    </w:p>
    <w:p w14:paraId="5D26C4E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1A7D3C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E2F10B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getcurrenttime():</w:t>
      </w:r>
    </w:p>
    <w:p w14:paraId="63218AB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current_time = datetime.datetime.now().strftime("%I:%M %p")</w:t>
      </w:r>
    </w:p>
    <w:p w14:paraId="13DA72D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speak(f"The current time is {current_time}")</w:t>
      </w:r>
    </w:p>
    <w:p w14:paraId="59497D9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945F62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365E61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taskexecution(input_mode="speech"):</w:t>
      </w:r>
    </w:p>
    <w:p w14:paraId="7BD294A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wish()</w:t>
      </w:r>
    </w:p>
    <w:p w14:paraId="240760B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while True:</w:t>
      </w:r>
    </w:p>
    <w:p w14:paraId="6436267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input_mode == "speech":</w:t>
      </w:r>
    </w:p>
    <w:p w14:paraId="49162C7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query = takecommand().lower()</w:t>
      </w:r>
    </w:p>
    <w:p w14:paraId="43B9943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3B82AA8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query = input("Enter your command: ").lower()</w:t>
      </w:r>
    </w:p>
    <w:p w14:paraId="50FF54F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84BFDD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print("User query:", query)</w:t>
      </w:r>
    </w:p>
    <w:p w14:paraId="43C5B2D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10BC0F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"hi sofia" in query or "hello sofia" in query:</w:t>
      </w:r>
    </w:p>
    <w:p w14:paraId="34B6EEC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speak("Hello! How can I assist you today?")</w:t>
      </w:r>
    </w:p>
    <w:p w14:paraId="621216C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451F54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notepad" in query:</w:t>
      </w:r>
    </w:p>
    <w:p w14:paraId="35A4903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speak("Opening Notepad")</w:t>
      </w:r>
    </w:p>
    <w:p w14:paraId="67D0120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opennotepad()</w:t>
      </w:r>
    </w:p>
    <w:p w14:paraId="1F0D565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3E1601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command prompt" in query:</w:t>
      </w:r>
    </w:p>
    <w:p w14:paraId="649916A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opencommandprompt()</w:t>
      </w:r>
    </w:p>
    <w:p w14:paraId="64214A9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E8E40A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camera" in query:</w:t>
      </w:r>
    </w:p>
    <w:p w14:paraId="03EE047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opencamera()</w:t>
      </w:r>
    </w:p>
    <w:p w14:paraId="06877F9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65A46C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"wikipedia" in query:</w:t>
      </w:r>
    </w:p>
    <w:p w14:paraId="4A0324B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searchwikipedia()</w:t>
      </w:r>
    </w:p>
    <w:p w14:paraId="4B8E3C1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FCBA03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chrome" in query:</w:t>
      </w:r>
    </w:p>
    <w:p w14:paraId="1C2DF12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openchrome()</w:t>
      </w:r>
    </w:p>
    <w:p w14:paraId="4980C43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477BE8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spotify" in query:</w:t>
      </w:r>
    </w:p>
    <w:p w14:paraId="7156FBD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openspotify()</w:t>
      </w:r>
    </w:p>
    <w:p w14:paraId="3E2D41C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79C4E6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youtube" in query:</w:t>
      </w:r>
    </w:p>
    <w:p w14:paraId="37CE6B2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openyoutube()</w:t>
      </w:r>
    </w:p>
    <w:p w14:paraId="2B09CB0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8AC96C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"open google" in query:</w:t>
      </w:r>
    </w:p>
    <w:p w14:paraId="4B72194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speak("What should I search for?")</w:t>
      </w:r>
    </w:p>
    <w:p w14:paraId="25979A4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input_mode == "speech":</w:t>
      </w:r>
    </w:p>
    <w:p w14:paraId="693288A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search_query = takecommand()</w:t>
      </w:r>
    </w:p>
    <w:p w14:paraId="21AD1B8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7CEBE50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search_query = input("Enter search query: ")</w:t>
      </w:r>
    </w:p>
    <w:p w14:paraId="773B27A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opengoogle(search_query)</w:t>
      </w:r>
    </w:p>
    <w:p w14:paraId="38E564F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793D00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"switch tabs" in query:</w:t>
      </w:r>
    </w:p>
    <w:p w14:paraId="74FB26C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switchtabs()</w:t>
      </w:r>
    </w:p>
    <w:p w14:paraId="68282BD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40BB10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"current time" in query:</w:t>
      </w:r>
    </w:p>
    <w:p w14:paraId="5DA76EB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getcurrenttime()</w:t>
      </w:r>
    </w:p>
    <w:p w14:paraId="69139FC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013BC2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"hello" in query or "hey" in query:</w:t>
      </w:r>
    </w:p>
    <w:p w14:paraId="493EB7E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Hello , I'm Sofia")</w:t>
      </w:r>
    </w:p>
    <w:p w14:paraId="0C4E8F4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How can I help you?")</w:t>
      </w:r>
    </w:p>
    <w:p w14:paraId="3F1C1C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683A5B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"how are you" in query:</w:t>
      </w:r>
    </w:p>
    <w:p w14:paraId="4181E66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i am fine,what about you?")</w:t>
      </w:r>
    </w:p>
    <w:p w14:paraId="2BB7204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1E3A3E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"also good" in query or "fine" in query:</w:t>
      </w:r>
    </w:p>
    <w:p w14:paraId="05B3F70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that's good to hear from you")</w:t>
      </w:r>
    </w:p>
    <w:p w14:paraId="6EFF720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78CCBA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"thank you" in query or "thanks" in query:</w:t>
      </w:r>
    </w:p>
    <w:p w14:paraId="0514C0F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thank you,its my pleasure")</w:t>
      </w:r>
    </w:p>
    <w:p w14:paraId="3BF112B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74EB7F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"temperature" in query:</w:t>
      </w:r>
    </w:p>
    <w:p w14:paraId="78536EE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 = "temperature in amravati"</w:t>
      </w:r>
    </w:p>
    <w:p w14:paraId="0059F5A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url = f"https://www.google.com/search?q=temperature+in+amravati&amp;rlz=1C1ONGR_enIN1096IN1096&amp;oq=tempreature+in+amaravti&amp;gs_lcrp=EgZjaHJvbWUqCQgBEAAYDRiABDIGCAAQRRg5MgkIARAAGA0YgAQyCQgCEAAYDRiABDIJCAMQABgNGIAEMgsIBBAAGAoYDRiABDIICAUQABgNGB4yCAgGEAAYDRgeMggIBxAAGA0YHjIICAgQABgNGB4yCAgJEAAYDRge0gEJMTQwNzhqMGo3qAIAsAIA&amp;sourceid=chrome&amp;ie=UTF-8"</w:t>
      </w:r>
    </w:p>
    <w:p w14:paraId="5C871CD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 = requests.get(url)</w:t>
      </w:r>
    </w:p>
    <w:p w14:paraId="08891CE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data = BeautifulSoup(r.text, "html.parser")</w:t>
      </w:r>
    </w:p>
    <w:p w14:paraId="7E3DE03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temp = data.find("div", class_="BNeawe").text</w:t>
      </w:r>
    </w:p>
    <w:p w14:paraId="77998FD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speak(f"current {search} is {temp}")</w:t>
      </w:r>
    </w:p>
    <w:p w14:paraId="47C745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2126E0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"restart" in query:</w:t>
      </w:r>
    </w:p>
    <w:p w14:paraId="08ED3C0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subprocess.call(["shutdown", "/r"])</w:t>
      </w:r>
    </w:p>
    <w:p w14:paraId="197BB4D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D1D110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"hibernate" in query or "sleep" in query:</w:t>
      </w:r>
    </w:p>
    <w:p w14:paraId="4500150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speak("Hibernating")</w:t>
      </w:r>
    </w:p>
    <w:p w14:paraId="22717EB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subprocess.call("shutdown / h")</w:t>
      </w:r>
    </w:p>
    <w:p w14:paraId="68A7075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1B8F5E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"log off" in query or "sign out" in query:</w:t>
      </w:r>
    </w:p>
    <w:p w14:paraId="3283749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speak("Make sure all the application are closed before sign-out")</w:t>
      </w:r>
    </w:p>
    <w:p w14:paraId="0A54BEA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time.sleep(5)</w:t>
      </w:r>
    </w:p>
    <w:p w14:paraId="712A574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subprocess.call(["shutdown", "/l"])</w:t>
      </w:r>
    </w:p>
    <w:p w14:paraId="4344943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537C6A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"write a note" in query:</w:t>
      </w:r>
    </w:p>
    <w:p w14:paraId="5E5406A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speak("What should i write?")</w:t>
      </w:r>
    </w:p>
    <w:p w14:paraId="2159E76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note = takecommand()</w:t>
      </w:r>
    </w:p>
    <w:p w14:paraId="019DC5B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 = open('sophia.txt', 'w')</w:t>
      </w:r>
    </w:p>
    <w:p w14:paraId="3087FAC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speak("Should i include date and time")</w:t>
      </w:r>
    </w:p>
    <w:p w14:paraId="44F4702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snfm = takecommand()</w:t>
      </w:r>
    </w:p>
    <w:p w14:paraId="0E54747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'yes' in snfm or 'sure' in snfm:</w:t>
      </w:r>
    </w:p>
    <w:p w14:paraId="7FDAE10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strtime = datetime.datetime.now().strftime("%H:%M:%S")</w:t>
      </w:r>
    </w:p>
    <w:p w14:paraId="196CC2C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file.write(strtime)</w:t>
      </w:r>
    </w:p>
    <w:p w14:paraId="6B169D1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file.write(" :- ")</w:t>
      </w:r>
    </w:p>
    <w:p w14:paraId="4CD600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file.write(note)</w:t>
      </w:r>
    </w:p>
    <w:p w14:paraId="31C0C5C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1C68937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file.write(note)</w:t>
      </w:r>
    </w:p>
    <w:p w14:paraId="06F0603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07C433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"show note" in query:</w:t>
      </w:r>
    </w:p>
    <w:p w14:paraId="4D860FE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speak("Showing Notes")</w:t>
      </w:r>
    </w:p>
    <w:p w14:paraId="7008A76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file = open("sophia.txt", "r")</w:t>
      </w:r>
    </w:p>
    <w:p w14:paraId="09D5EBE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print(file.read())</w:t>
      </w:r>
    </w:p>
    <w:p w14:paraId="08AC606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speak(file.read(6))</w:t>
      </w:r>
    </w:p>
    <w:p w14:paraId="539DDF8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FDEFB1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elif "set reminder" in query:</w:t>
      </w:r>
    </w:p>
    <w:p w14:paraId="7B5D6C6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set_reminder()</w:t>
      </w:r>
    </w:p>
    <w:p w14:paraId="5ED7AF3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6CEDC2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"bye" in query or "goodbye" in query:</w:t>
      </w:r>
    </w:p>
    <w:p w14:paraId="4AFAFC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speak("Goodbye!")</w:t>
      </w:r>
    </w:p>
    <w:p w14:paraId="0A76589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break  # Exit the while loop</w:t>
      </w:r>
    </w:p>
    <w:p w14:paraId="6AB41D6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7362E5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"where is" in query:</w:t>
      </w:r>
    </w:p>
    <w:p w14:paraId="6427D9C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query = query.replace("where is", "").strip()</w:t>
      </w:r>
    </w:p>
    <w:p w14:paraId="0B15506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location = query</w:t>
      </w:r>
    </w:p>
    <w:p w14:paraId="2159833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speak("User asked to Locate")</w:t>
      </w:r>
    </w:p>
    <w:p w14:paraId="39CCC0F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speak(location)</w:t>
      </w:r>
    </w:p>
    <w:p w14:paraId="3A48758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show_location(location)</w:t>
      </w:r>
    </w:p>
    <w:p w14:paraId="7372985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5C4D590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"don't listen" in query or "stop listening" in query:</w:t>
      </w:r>
    </w:p>
    <w:p w14:paraId="30EB669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speak("for how much time you want to stop sophia from listening commands")</w:t>
      </w:r>
    </w:p>
    <w:p w14:paraId="4FB6614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a = int(takecommand())</w:t>
      </w:r>
    </w:p>
    <w:p w14:paraId="421A916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time.sleep(a)</w:t>
      </w:r>
    </w:p>
    <w:p w14:paraId="62A6D2F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print(a)</w:t>
      </w:r>
    </w:p>
    <w:p w14:paraId="48C3BE6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CC1327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"change background" in query:</w:t>
      </w:r>
    </w:p>
    <w:p w14:paraId="47D5D0C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ctypes.windll.user32.SystemParametersInfoW(20, 0, "Location of wallpaper", 0)</w:t>
      </w:r>
    </w:p>
    <w:p w14:paraId="5304EAE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speak("Background changed successfully")</w:t>
      </w:r>
    </w:p>
    <w:p w14:paraId="3F51D58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BA8643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"joke" in query:</w:t>
      </w:r>
    </w:p>
    <w:p w14:paraId="5C47754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speak(pyjokes.get_joke())</w:t>
      </w:r>
    </w:p>
    <w:p w14:paraId="1B9F9C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31FF131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"who made you" in query or "who created you" in query:</w:t>
      </w:r>
    </w:p>
    <w:p w14:paraId="7F01C91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speak("I have been created by SHREYA-PRANJALI.")</w:t>
      </w:r>
    </w:p>
    <w:p w14:paraId="1FBCFF3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C83112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"send a mail" in query:</w:t>
      </w:r>
    </w:p>
    <w:p w14:paraId="318B6E9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try:</w:t>
      </w:r>
    </w:p>
    <w:p w14:paraId="03A3B1B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speak("What should I say?")</w:t>
      </w:r>
    </w:p>
    <w:p w14:paraId="0FA5CB6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content = takecommand()</w:t>
      </w:r>
    </w:p>
    <w:p w14:paraId="28A1AAF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speak("whom should i send?")</w:t>
      </w:r>
    </w:p>
    <w:p w14:paraId="4A04C46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to = input()</w:t>
      </w:r>
    </w:p>
    <w:p w14:paraId="11C5FDD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sendEmail(to, content)</w:t>
      </w:r>
    </w:p>
    <w:p w14:paraId="32C25AC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speak("Email has been sent !")</w:t>
      </w:r>
    </w:p>
    <w:p w14:paraId="4AA36E5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except Exception as e:</w:t>
      </w:r>
    </w:p>
    <w:p w14:paraId="1F61FDB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print(e)</w:t>
      </w:r>
    </w:p>
    <w:p w14:paraId="78420F7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speak("I am not able to send this email")</w:t>
      </w:r>
    </w:p>
    <w:p w14:paraId="2CA9D5D3">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3F61BD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"search places in google maps" in query:</w:t>
      </w:r>
    </w:p>
    <w:p w14:paraId="5643A9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speak("Sure, please specify the place you want to search for.")</w:t>
      </w:r>
    </w:p>
    <w:p w14:paraId="711F3E9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place_query = takecommand()</w:t>
      </w:r>
    </w:p>
    <w:p w14:paraId="2699308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search_google_maps(place_query)</w:t>
      </w:r>
    </w:p>
    <w:p w14:paraId="77C9C4D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9B1E5A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elif "set reminder" in query:</w:t>
      </w:r>
    </w:p>
    <w:p w14:paraId="4E1EE2F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set_reminder()</w:t>
      </w:r>
    </w:p>
    <w:p w14:paraId="00C50D7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692CB6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show_location(location):</w:t>
      </w:r>
    </w:p>
    <w:p w14:paraId="0D039BD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search_query = f"{location} map"</w:t>
      </w:r>
    </w:p>
    <w:p w14:paraId="39C590E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url = f"https://www.google.com/maps/search/{search_query}"</w:t>
      </w:r>
    </w:p>
    <w:p w14:paraId="62FFA36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webbrowser.open(url)</w:t>
      </w:r>
    </w:p>
    <w:p w14:paraId="7C65DEE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2D10F3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72D2944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search_google_maps(query):</w:t>
      </w:r>
    </w:p>
    <w:p w14:paraId="1C4E333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search_query = query.replace(" ", "+")</w:t>
      </w:r>
    </w:p>
    <w:p w14:paraId="4E68997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url = f"https://www.google.com/maps/search/{search_query}"</w:t>
      </w:r>
    </w:p>
    <w:p w14:paraId="22B47F1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webbrowser.open(url)</w:t>
      </w:r>
    </w:p>
    <w:p w14:paraId="13BF473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CF4A80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6A12DD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def set_reminder():</w:t>
      </w:r>
    </w:p>
    <w:p w14:paraId="68D038D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speak("What would you like me to remind you about?")</w:t>
      </w:r>
    </w:p>
    <w:p w14:paraId="15A3814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reminder_text = takecommand()</w:t>
      </w:r>
    </w:p>
    <w:p w14:paraId="1EB881B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7C7470C">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speak("When should I remind you?")</w:t>
      </w:r>
    </w:p>
    <w:p w14:paraId="28179D6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speak("Please specify the time in the format HH:MM (24-hour format)")</w:t>
      </w:r>
    </w:p>
    <w:p w14:paraId="435A9A4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reminder_time = input("Enter the time in HH:MM format: ")</w:t>
      </w:r>
    </w:p>
    <w:p w14:paraId="0F821BB6">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19757BA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current_time = datetime.datetime.now()</w:t>
      </w:r>
    </w:p>
    <w:p w14:paraId="796AD2B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reminder_hour, reminder_minute = map(int, reminder_time.split(":"))</w:t>
      </w:r>
    </w:p>
    <w:p w14:paraId="5776524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0B8EDAF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Calculate the time difference for the reminder</w:t>
      </w:r>
    </w:p>
    <w:p w14:paraId="415A95F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reminder_datetime = current_time.replace(hour=reminder_hour, minute=reminder_minute, second=0, microsecond=0)</w:t>
      </w:r>
    </w:p>
    <w:p w14:paraId="770A854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time_diff = (reminder_datetime - current_time).total_seconds()</w:t>
      </w:r>
    </w:p>
    <w:p w14:paraId="14E5AA7B">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C9A69F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Wait until it's time for the reminder</w:t>
      </w:r>
    </w:p>
    <w:p w14:paraId="02C1E86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if time_diff &gt; 0:</w:t>
      </w:r>
    </w:p>
    <w:p w14:paraId="3C9F7A6A">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speak(f"Reminder set for {reminder_time}. I will remind you about '{reminder_text}' then.")</w:t>
      </w:r>
    </w:p>
    <w:p w14:paraId="76730D6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time.sleep(time_diff)</w:t>
      </w:r>
    </w:p>
    <w:p w14:paraId="63145F3D">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speak(f"Reminder: {reminder_text}")</w:t>
      </w:r>
    </w:p>
    <w:p w14:paraId="6E94C165">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else:</w:t>
      </w:r>
    </w:p>
    <w:p w14:paraId="43A5133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speak("Invalid time. Please try again.")</w:t>
      </w:r>
    </w:p>
    <w:p w14:paraId="2728D2C7">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6DD3B25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4AD0953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if __name__ == "__main__":</w:t>
      </w:r>
    </w:p>
    <w:p w14:paraId="1B2BA78E">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authenticate()</w:t>
      </w:r>
    </w:p>
    <w:p w14:paraId="6FCED8AF">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 Hi ,Do you want to interact via speech or text? Say 'speech' or 'text'.")</w:t>
      </w:r>
    </w:p>
    <w:p w14:paraId="06EF2618">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mode = takecommand().lower()  # Get the input mode from the user</w:t>
      </w:r>
    </w:p>
    <w:p w14:paraId="6E6B8E19">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while mode not in ['speech', 'text']:</w:t>
      </w:r>
    </w:p>
    <w:p w14:paraId="5C773ED1">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speak("Please say 'speech' or 'text' to select the input mode.")</w:t>
      </w:r>
    </w:p>
    <w:p w14:paraId="4CB95CE0">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mode = takecommand().lower()</w:t>
      </w:r>
    </w:p>
    <w:p w14:paraId="3481CEB4">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taskexecution(mode)</w:t>
      </w:r>
    </w:p>
    <w:p w14:paraId="5816CF82">
      <w:pPr>
        <w:spacing w:before="100" w:after="100" w:line="240" w:lineRule="auto"/>
        <w:ind w:left="0" w:right="0" w:firstLine="0"/>
        <w:jc w:val="left"/>
        <w:rPr>
          <w:rFonts w:ascii="Times New Roman" w:hAnsi="Times New Roman" w:eastAsia="Times New Roman" w:cs="Times New Roman"/>
          <w:color w:val="auto"/>
          <w:spacing w:val="0"/>
          <w:position w:val="0"/>
          <w:sz w:val="28"/>
          <w:shd w:val="clear" w:fill="auto"/>
        </w:rPr>
      </w:pPr>
    </w:p>
    <w:p w14:paraId="2B4D23F5">
      <w:pPr>
        <w:spacing w:before="100" w:after="100" w:line="240" w:lineRule="auto"/>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OUTPUT :</w:t>
      </w:r>
    </w:p>
    <w:p w14:paraId="66DC3C83">
      <w:pPr>
        <w:spacing w:before="100" w:after="100" w:line="240" w:lineRule="auto"/>
        <w:ind w:left="0" w:right="0" w:firstLine="0"/>
        <w:jc w:val="left"/>
        <w:rPr>
          <w:rFonts w:ascii="Times New Roman" w:hAnsi="Times New Roman" w:eastAsia="Times New Roman" w:cs="Times New Roman"/>
          <w:b/>
          <w:color w:val="auto"/>
          <w:spacing w:val="0"/>
          <w:position w:val="0"/>
          <w:sz w:val="32"/>
          <w:shd w:val="clear" w:fill="auto"/>
        </w:rPr>
      </w:pPr>
      <w:r>
        <w:pict>
          <v:shape id="rectole0000000000" o:spid="_x0000_s1026" o:spt="75" type="#_x0000_t75" style="height:399.85pt;width:380.6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67C05312">
      <w:pPr>
        <w:spacing w:before="100" w:after="100" w:line="240" w:lineRule="auto"/>
        <w:ind w:left="0" w:right="0" w:firstLine="0"/>
        <w:jc w:val="left"/>
        <w:rPr>
          <w:rFonts w:ascii="Times New Roman" w:hAnsi="Times New Roman" w:eastAsia="Times New Roman" w:cs="Times New Roman"/>
          <w:color w:val="auto"/>
          <w:spacing w:val="0"/>
          <w:position w:val="0"/>
          <w:sz w:val="24"/>
          <w:shd w:val="clear" w:fill="auto"/>
        </w:rPr>
      </w:pPr>
      <w:r>
        <w:pict>
          <v:shape id="rectole0000000001" o:spid="_x0000_s1027" o:spt="75" type="#_x0000_t75" style="height:593.25pt;width:432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14:paraId="7490141D">
      <w:pPr>
        <w:spacing w:before="100" w:after="100" w:line="240" w:lineRule="auto"/>
        <w:ind w:left="0" w:right="0" w:firstLine="0"/>
        <w:jc w:val="left"/>
        <w:rPr>
          <w:rFonts w:ascii="Times New Roman" w:hAnsi="Times New Roman" w:eastAsia="Times New Roman" w:cs="Times New Roman"/>
          <w:color w:val="auto"/>
          <w:spacing w:val="0"/>
          <w:position w:val="0"/>
          <w:sz w:val="24"/>
          <w:shd w:val="clear" w:fill="auto"/>
        </w:rPr>
      </w:pPr>
    </w:p>
    <w:p w14:paraId="0C9856D4">
      <w:pPr>
        <w:spacing w:before="100" w:after="100" w:line="240" w:lineRule="auto"/>
        <w:ind w:left="0" w:right="0" w:firstLine="0"/>
        <w:jc w:val="left"/>
        <w:rPr>
          <w:rFonts w:ascii="Times New Roman" w:hAnsi="Times New Roman" w:eastAsia="Times New Roman" w:cs="Times New Roman"/>
          <w:color w:val="auto"/>
          <w:spacing w:val="0"/>
          <w:position w:val="0"/>
          <w:sz w:val="24"/>
          <w:shd w:val="clear" w:fill="auto"/>
        </w:rPr>
      </w:pPr>
      <w:r>
        <w:pict>
          <v:shape id="rectole0000000002" o:spid="_x0000_s1028" o:spt="75" type="#_x0000_t75" style="height:162pt;width:432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14:paraId="1E803145">
      <w:pPr>
        <w:spacing w:before="100" w:after="100" w:line="240" w:lineRule="auto"/>
        <w:ind w:left="0" w:right="0" w:firstLine="0"/>
        <w:jc w:val="left"/>
        <w:rPr>
          <w:rFonts w:ascii="Times New Roman" w:hAnsi="Times New Roman" w:eastAsia="Times New Roman" w:cs="Times New Roman"/>
          <w:color w:val="auto"/>
          <w:spacing w:val="0"/>
          <w:position w:val="0"/>
          <w:sz w:val="24"/>
          <w:shd w:val="clear" w:fill="auto"/>
        </w:rPr>
      </w:pPr>
    </w:p>
    <w:p w14:paraId="30DA8ADF">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CONCLUSION:</w:t>
      </w:r>
    </w:p>
    <w:p w14:paraId="53879543">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color w:val="auto"/>
          <w:spacing w:val="0"/>
          <w:position w:val="0"/>
          <w:sz w:val="28"/>
          <w:shd w:val="clear" w:fill="auto"/>
        </w:rPr>
        <w:t>In conclusion, the development of the "Smart Voice Assistant Project" represents a significant step forward in harnessing the power of voice recognition and synthesis technologies to create a more intuitive and efficient human-computer interaction experience. Through the integration of various Python libraries and functionalities, this project showcases the potential for voice-controlled assistants to streamline tasks, access information, and provide assistance in a wide range of applications. With further enhancements and refinements, such as natural language processing and machine learning integration, the Smart Voice Assistant has the potential to revolutionize how users interact with technology, paving the way for more seamless and personalized experiences in the future.</w:t>
      </w:r>
    </w:p>
    <w:p w14:paraId="6CA59249">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0719C059">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6933C9BC">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1F1A8D42">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12612B6F">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74BCD7E0">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3281A97E">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0408CA23">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4610EEA6">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144EAC35">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4F81BB5C">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670B0EF6">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71C02BAF">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p w14:paraId="64E612A5">
      <w:pPr>
        <w:spacing w:before="0" w:after="200" w:line="276" w:lineRule="auto"/>
        <w:ind w:left="0" w:right="0" w:firstLine="0"/>
        <w:jc w:val="left"/>
        <w:rPr>
          <w:rFonts w:ascii="Times New Roman" w:hAnsi="Times New Roman" w:eastAsia="Times New Roman" w:cs="Times New Roman"/>
          <w:b/>
          <w:color w:val="auto"/>
          <w:spacing w:val="0"/>
          <w:position w:val="0"/>
          <w:sz w:val="32"/>
          <w:u w:val="single"/>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splitPgBreakAndParaMark/>
    <w:compatSetting w:name="compatibilityMode" w:uri="http://schemas.microsoft.com/office/word" w:val="12"/>
  </w:compat>
  <w:rsids>
    <w:rsidRoot w:val="00000000"/>
    <w:rsid w:val="7B7C33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TotalTime>1</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2024-10-14T14:01:08Z</dcterms:created>
  <dc:creator>acer</dc:creator>
  <cp:lastModifiedBy>acer</cp:lastModifiedBy>
  <dcterms:modified xsi:type="dcterms:W3CDTF">2024-10-14T14:02:36Z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91847CF8EBE947D5B220928ADD07A663_12</vt:lpwstr>
  </property>
</Properties>
</file>